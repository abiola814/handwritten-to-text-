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-might be richer besser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